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F321" w14:textId="77777777" w:rsidR="007A5164" w:rsidRDefault="00000000">
      <w:pPr>
        <w:jc w:val="center"/>
      </w:pPr>
      <w:r>
        <w:rPr>
          <w:b/>
          <w:color w:val="0066CC"/>
          <w:sz w:val="48"/>
        </w:rPr>
        <w:t>Scope of Work</w:t>
      </w:r>
    </w:p>
    <w:p w14:paraId="649504E4" w14:textId="29B73BE5" w:rsidR="007A5164" w:rsidRDefault="00000000">
      <w:r>
        <w:t xml:space="preserve">Date: </w:t>
      </w:r>
      <w:r w:rsidR="00A92FAE">
        <w:t>12/08/2025</w:t>
      </w:r>
    </w:p>
    <w:p w14:paraId="43E978BE" w14:textId="31B69435" w:rsidR="007A5164" w:rsidRDefault="00000000">
      <w:r>
        <w:t xml:space="preserve">Prepared For: </w:t>
      </w:r>
      <w:r w:rsidR="0091145A" w:rsidRPr="0091145A">
        <w:t>Future</w:t>
      </w:r>
      <w:r w:rsidR="0091145A">
        <w:t xml:space="preserve"> </w:t>
      </w:r>
      <w:r w:rsidR="0091145A" w:rsidRPr="0091145A">
        <w:t>Inclusive</w:t>
      </w:r>
      <w:r w:rsidR="0091145A">
        <w:t xml:space="preserve"> Center</w:t>
      </w:r>
    </w:p>
    <w:p w14:paraId="6EC9E9A9" w14:textId="2B77599B" w:rsidR="007A5164" w:rsidRDefault="00000000" w:rsidP="0091145A">
      <w:r>
        <w:t xml:space="preserve">Prepared By: </w:t>
      </w:r>
      <w:hyperlink r:id="rId6" w:history="1">
        <w:proofErr w:type="spellStart"/>
        <w:r w:rsidR="0091145A" w:rsidRPr="0091145A">
          <w:t>WebCraft</w:t>
        </w:r>
        <w:r w:rsidR="0091145A" w:rsidRPr="0091145A">
          <w:t>s</w:t>
        </w:r>
        <w:r w:rsidR="0091145A" w:rsidRPr="0091145A">
          <w:t>Pro</w:t>
        </w:r>
        <w:proofErr w:type="spellEnd"/>
      </w:hyperlink>
    </w:p>
    <w:p w14:paraId="5315F406" w14:textId="77777777" w:rsidR="007A5164" w:rsidRDefault="00000000">
      <w:pPr>
        <w:pStyle w:val="Heading1"/>
      </w:pPr>
      <w:r>
        <w:t>1. Project Overview</w:t>
      </w:r>
    </w:p>
    <w:p w14:paraId="0C3F7F4C" w14:textId="5FFD3274" w:rsidR="007A5164" w:rsidRDefault="00000000">
      <w:r>
        <w:t xml:space="preserve">This Scope of Work outlines the deliverables, timelines, and costs for developing a </w:t>
      </w:r>
      <w:r w:rsidR="00B50872">
        <w:t>static custom</w:t>
      </w:r>
      <w:r w:rsidR="00A35764">
        <w:t xml:space="preserve"> </w:t>
      </w:r>
      <w:r>
        <w:t>web</w:t>
      </w:r>
      <w:r w:rsidR="00584FCC">
        <w:t xml:space="preserve"> site</w:t>
      </w:r>
      <w:r w:rsidR="00B50872">
        <w:t xml:space="preserve"> </w:t>
      </w:r>
      <w:r w:rsidR="00B50872">
        <w:t>and social media marketing</w:t>
      </w:r>
      <w:r>
        <w:t xml:space="preserve"> for </w:t>
      </w:r>
      <w:r w:rsidR="00584FCC" w:rsidRPr="00584FCC">
        <w:rPr>
          <w:b/>
          <w:bCs/>
        </w:rPr>
        <w:t>Future Inclusive Center</w:t>
      </w:r>
      <w:r>
        <w:t>.</w:t>
      </w:r>
    </w:p>
    <w:p w14:paraId="7B033669" w14:textId="77777777" w:rsidR="007A5164" w:rsidRDefault="00000000">
      <w:pPr>
        <w:pStyle w:val="Heading1"/>
      </w:pPr>
      <w:r>
        <w:t>2. Project Scope</w:t>
      </w:r>
    </w:p>
    <w:p w14:paraId="454B5600" w14:textId="77777777" w:rsidR="007A5164" w:rsidRDefault="00000000">
      <w:r>
        <w:t>The project includes the following tasks:</w:t>
      </w:r>
    </w:p>
    <w:p w14:paraId="762F2194" w14:textId="4B01B87F" w:rsidR="007A5164" w:rsidRDefault="00000000">
      <w:r>
        <w:t xml:space="preserve">• Task 1 – </w:t>
      </w:r>
      <w:r w:rsidR="00B50872">
        <w:t>Static Website Development</w:t>
      </w:r>
    </w:p>
    <w:p w14:paraId="6192C578" w14:textId="1532060A" w:rsidR="007A5164" w:rsidRDefault="00000000" w:rsidP="00B50872">
      <w:r>
        <w:t xml:space="preserve">• Task 2 – </w:t>
      </w:r>
      <w:r w:rsidR="00B50872">
        <w:t xml:space="preserve">Social media </w:t>
      </w:r>
      <w:r w:rsidR="00BA5561">
        <w:t>page creation</w:t>
      </w:r>
    </w:p>
    <w:p w14:paraId="56AE6528" w14:textId="77777777" w:rsidR="007A5164" w:rsidRDefault="00000000">
      <w:r>
        <w:br/>
        <w:t>Out of Scope:</w:t>
      </w:r>
    </w:p>
    <w:p w14:paraId="7B6BA431" w14:textId="77777777" w:rsidR="007A5164" w:rsidRDefault="00000000">
      <w:r>
        <w:t>• [List items not included in the project]</w:t>
      </w:r>
    </w:p>
    <w:p w14:paraId="6B86E4E2" w14:textId="77777777" w:rsidR="007A5164" w:rsidRDefault="00000000">
      <w:pPr>
        <w:pStyle w:val="Heading1"/>
      </w:pPr>
      <w:r>
        <w:t>3. Deliverables</w:t>
      </w:r>
    </w:p>
    <w:p w14:paraId="3107A053" w14:textId="06BE7134" w:rsidR="007A5164" w:rsidRDefault="00000000">
      <w:r>
        <w:t xml:space="preserve">1. </w:t>
      </w:r>
      <w:r w:rsidR="00BA5561">
        <w:t>Fully updated static websites with given contents</w:t>
      </w:r>
    </w:p>
    <w:p w14:paraId="2FB4BC3B" w14:textId="2F4D047F" w:rsidR="007A5164" w:rsidRDefault="00000000" w:rsidP="00BA5561">
      <w:r>
        <w:t xml:space="preserve">2. </w:t>
      </w:r>
      <w:r w:rsidR="00BA5561">
        <w:t xml:space="preserve">Social media pages creation </w:t>
      </w:r>
    </w:p>
    <w:p w14:paraId="43A5E05A" w14:textId="77777777" w:rsidR="007A5164" w:rsidRDefault="00000000">
      <w:pPr>
        <w:pStyle w:val="Heading1"/>
      </w:pPr>
      <w:r>
        <w:t>4. Timeline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5164" w14:paraId="00FA826B" w14:textId="77777777" w:rsidTr="00A92FAE">
        <w:tc>
          <w:tcPr>
            <w:tcW w:w="2880" w:type="dxa"/>
          </w:tcPr>
          <w:p w14:paraId="4D9CAA05" w14:textId="77777777" w:rsidR="007A5164" w:rsidRDefault="00000000">
            <w:r>
              <w:t>Milestone</w:t>
            </w:r>
          </w:p>
        </w:tc>
        <w:tc>
          <w:tcPr>
            <w:tcW w:w="2880" w:type="dxa"/>
          </w:tcPr>
          <w:p w14:paraId="0E336D0B" w14:textId="77777777" w:rsidR="007A5164" w:rsidRDefault="00000000">
            <w:r>
              <w:t>Description</w:t>
            </w:r>
          </w:p>
        </w:tc>
        <w:tc>
          <w:tcPr>
            <w:tcW w:w="2880" w:type="dxa"/>
          </w:tcPr>
          <w:p w14:paraId="65EAEFB3" w14:textId="77777777" w:rsidR="007A5164" w:rsidRDefault="00000000">
            <w:r>
              <w:t>Completion Date</w:t>
            </w:r>
          </w:p>
        </w:tc>
      </w:tr>
      <w:tr w:rsidR="007A5164" w14:paraId="541EDBAC" w14:textId="77777777" w:rsidTr="00A92FAE">
        <w:tc>
          <w:tcPr>
            <w:tcW w:w="2880" w:type="dxa"/>
          </w:tcPr>
          <w:p w14:paraId="2569F4ED" w14:textId="77777777" w:rsidR="007A5164" w:rsidRDefault="00000000">
            <w:r>
              <w:t>Phase 1</w:t>
            </w:r>
          </w:p>
        </w:tc>
        <w:tc>
          <w:tcPr>
            <w:tcW w:w="2880" w:type="dxa"/>
          </w:tcPr>
          <w:p w14:paraId="6CE5E876" w14:textId="77777777" w:rsidR="007A5164" w:rsidRDefault="00000000">
            <w:r>
              <w:t>Design &amp; Wireframing</w:t>
            </w:r>
          </w:p>
        </w:tc>
        <w:tc>
          <w:tcPr>
            <w:tcW w:w="2880" w:type="dxa"/>
          </w:tcPr>
          <w:p w14:paraId="4B13DD55" w14:textId="7E834E5A" w:rsidR="007A5164" w:rsidRDefault="00F205B7">
            <w:r>
              <w:t>12</w:t>
            </w:r>
            <w:r w:rsidR="009C0A20">
              <w:t>-August-2025</w:t>
            </w:r>
          </w:p>
        </w:tc>
      </w:tr>
      <w:tr w:rsidR="007A5164" w14:paraId="669E8E23" w14:textId="77777777" w:rsidTr="00A92FAE">
        <w:tc>
          <w:tcPr>
            <w:tcW w:w="2880" w:type="dxa"/>
          </w:tcPr>
          <w:p w14:paraId="3EDE2E80" w14:textId="77777777" w:rsidR="007A5164" w:rsidRDefault="00000000">
            <w:r>
              <w:t>Phase 2</w:t>
            </w:r>
          </w:p>
        </w:tc>
        <w:tc>
          <w:tcPr>
            <w:tcW w:w="2880" w:type="dxa"/>
          </w:tcPr>
          <w:p w14:paraId="0BB33D7D" w14:textId="77777777" w:rsidR="007A5164" w:rsidRDefault="00DB493D">
            <w:r>
              <w:t>Setting up domain &amp; Mail Host.</w:t>
            </w:r>
          </w:p>
          <w:p w14:paraId="6CAAB63F" w14:textId="2E2A065E" w:rsidR="00DB493D" w:rsidRDefault="00DB493D">
            <w:r>
              <w:t>Social Media page setup.</w:t>
            </w:r>
          </w:p>
        </w:tc>
        <w:tc>
          <w:tcPr>
            <w:tcW w:w="2880" w:type="dxa"/>
          </w:tcPr>
          <w:p w14:paraId="6C1E6F3E" w14:textId="2C968B46" w:rsidR="007A5164" w:rsidRDefault="00DB493D">
            <w:r>
              <w:t>2</w:t>
            </w:r>
            <w:r w:rsidR="009C0A20">
              <w:t>1-August-2025</w:t>
            </w:r>
          </w:p>
        </w:tc>
      </w:tr>
      <w:tr w:rsidR="007A5164" w14:paraId="5E2BFCBE" w14:textId="77777777" w:rsidTr="00A92FAE">
        <w:tc>
          <w:tcPr>
            <w:tcW w:w="2880" w:type="dxa"/>
          </w:tcPr>
          <w:p w14:paraId="6BBFD537" w14:textId="77777777" w:rsidR="007A5164" w:rsidRDefault="00000000">
            <w:r>
              <w:t>Phase 3</w:t>
            </w:r>
          </w:p>
        </w:tc>
        <w:tc>
          <w:tcPr>
            <w:tcW w:w="2880" w:type="dxa"/>
          </w:tcPr>
          <w:p w14:paraId="39638C87" w14:textId="77777777" w:rsidR="007A5164" w:rsidRDefault="00000000">
            <w:r>
              <w:t>Testing &amp; Launch</w:t>
            </w:r>
          </w:p>
        </w:tc>
        <w:tc>
          <w:tcPr>
            <w:tcW w:w="2880" w:type="dxa"/>
          </w:tcPr>
          <w:p w14:paraId="3B12E019" w14:textId="7D2E540A" w:rsidR="007A5164" w:rsidRDefault="009C0A20">
            <w:r>
              <w:t>31-August-2025</w:t>
            </w:r>
          </w:p>
        </w:tc>
      </w:tr>
    </w:tbl>
    <w:p w14:paraId="588BE0CF" w14:textId="77777777" w:rsidR="007A5164" w:rsidRDefault="00000000">
      <w:pPr>
        <w:pStyle w:val="Heading1"/>
      </w:pPr>
      <w:r>
        <w:lastRenderedPageBreak/>
        <w:t>5. Pricing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30"/>
        <w:gridCol w:w="1728"/>
        <w:gridCol w:w="1728"/>
        <w:gridCol w:w="1728"/>
      </w:tblGrid>
      <w:tr w:rsidR="007A5164" w14:paraId="5B7BDFD8" w14:textId="77777777" w:rsidTr="00A92FAE">
        <w:tc>
          <w:tcPr>
            <w:tcW w:w="1728" w:type="dxa"/>
          </w:tcPr>
          <w:p w14:paraId="093C5299" w14:textId="77777777" w:rsidR="007A5164" w:rsidRDefault="00000000">
            <w:r>
              <w:t>Item / Task</w:t>
            </w:r>
          </w:p>
        </w:tc>
        <w:tc>
          <w:tcPr>
            <w:tcW w:w="1728" w:type="dxa"/>
          </w:tcPr>
          <w:p w14:paraId="6A39728C" w14:textId="77777777" w:rsidR="007A5164" w:rsidRDefault="00000000">
            <w:r>
              <w:t>Description</w:t>
            </w:r>
          </w:p>
        </w:tc>
        <w:tc>
          <w:tcPr>
            <w:tcW w:w="1728" w:type="dxa"/>
          </w:tcPr>
          <w:p w14:paraId="38EC6330" w14:textId="77777777" w:rsidR="007A5164" w:rsidRDefault="00000000">
            <w:r>
              <w:t>Qty</w:t>
            </w:r>
          </w:p>
        </w:tc>
        <w:tc>
          <w:tcPr>
            <w:tcW w:w="1728" w:type="dxa"/>
          </w:tcPr>
          <w:p w14:paraId="5FA60BB7" w14:textId="77777777" w:rsidR="007A5164" w:rsidRDefault="00000000">
            <w:r>
              <w:t>Unit Price</w:t>
            </w:r>
          </w:p>
        </w:tc>
        <w:tc>
          <w:tcPr>
            <w:tcW w:w="1728" w:type="dxa"/>
          </w:tcPr>
          <w:p w14:paraId="001C5F2D" w14:textId="77777777" w:rsidR="007A5164" w:rsidRDefault="00000000">
            <w:r>
              <w:t>Total</w:t>
            </w:r>
          </w:p>
        </w:tc>
      </w:tr>
      <w:tr w:rsidR="007A5164" w14:paraId="0167BC9B" w14:textId="77777777" w:rsidTr="00A92FAE">
        <w:tc>
          <w:tcPr>
            <w:tcW w:w="1728" w:type="dxa"/>
          </w:tcPr>
          <w:p w14:paraId="3A47388A" w14:textId="42A31B44" w:rsidR="007A5164" w:rsidRDefault="00677732">
            <w:r>
              <w:t>Static Website</w:t>
            </w:r>
          </w:p>
        </w:tc>
        <w:tc>
          <w:tcPr>
            <w:tcW w:w="1728" w:type="dxa"/>
          </w:tcPr>
          <w:p w14:paraId="5950CA8B" w14:textId="641A3306" w:rsidR="007A5164" w:rsidRDefault="00000000">
            <w:r>
              <w:t>Development</w:t>
            </w:r>
            <w:r w:rsidR="00677732">
              <w:t>, testing and Implementation</w:t>
            </w:r>
          </w:p>
        </w:tc>
        <w:tc>
          <w:tcPr>
            <w:tcW w:w="1728" w:type="dxa"/>
          </w:tcPr>
          <w:p w14:paraId="0B770A1F" w14:textId="77777777" w:rsidR="007A5164" w:rsidRDefault="00000000">
            <w:r>
              <w:t>1</w:t>
            </w:r>
          </w:p>
        </w:tc>
        <w:tc>
          <w:tcPr>
            <w:tcW w:w="1728" w:type="dxa"/>
          </w:tcPr>
          <w:p w14:paraId="70CBEFA5" w14:textId="77777777" w:rsidR="007A5164" w:rsidRDefault="00000000">
            <w:r>
              <w:t>$500</w:t>
            </w:r>
          </w:p>
        </w:tc>
        <w:tc>
          <w:tcPr>
            <w:tcW w:w="1728" w:type="dxa"/>
          </w:tcPr>
          <w:p w14:paraId="5AB58979" w14:textId="77777777" w:rsidR="007A5164" w:rsidRDefault="00000000">
            <w:r>
              <w:t>$500</w:t>
            </w:r>
          </w:p>
        </w:tc>
      </w:tr>
      <w:tr w:rsidR="007A5164" w14:paraId="5D8FE6B8" w14:textId="77777777" w:rsidTr="00A92FAE">
        <w:tc>
          <w:tcPr>
            <w:tcW w:w="1728" w:type="dxa"/>
          </w:tcPr>
          <w:p w14:paraId="03BB2B07" w14:textId="7DE3EB67" w:rsidR="007A5164" w:rsidRDefault="00677732">
            <w:r>
              <w:t>Social Meida</w:t>
            </w:r>
          </w:p>
        </w:tc>
        <w:tc>
          <w:tcPr>
            <w:tcW w:w="1728" w:type="dxa"/>
          </w:tcPr>
          <w:p w14:paraId="3E6E5F2C" w14:textId="77777777" w:rsidR="007A5164" w:rsidRDefault="00000000">
            <w:r>
              <w:t>API integration</w:t>
            </w:r>
          </w:p>
        </w:tc>
        <w:tc>
          <w:tcPr>
            <w:tcW w:w="1728" w:type="dxa"/>
          </w:tcPr>
          <w:p w14:paraId="2B45DFBA" w14:textId="77777777" w:rsidR="007A5164" w:rsidRDefault="00000000">
            <w:r>
              <w:t>2</w:t>
            </w:r>
          </w:p>
        </w:tc>
        <w:tc>
          <w:tcPr>
            <w:tcW w:w="1728" w:type="dxa"/>
          </w:tcPr>
          <w:p w14:paraId="32A4BAC3" w14:textId="77777777" w:rsidR="007A5164" w:rsidRDefault="00000000">
            <w:r>
              <w:t>$300</w:t>
            </w:r>
          </w:p>
        </w:tc>
        <w:tc>
          <w:tcPr>
            <w:tcW w:w="1728" w:type="dxa"/>
          </w:tcPr>
          <w:p w14:paraId="749D9CA9" w14:textId="77777777" w:rsidR="007A5164" w:rsidRDefault="00000000">
            <w:r>
              <w:t>$600</w:t>
            </w:r>
          </w:p>
        </w:tc>
      </w:tr>
      <w:tr w:rsidR="007A5164" w14:paraId="3521FE4C" w14:textId="77777777" w:rsidTr="00A92FAE">
        <w:tc>
          <w:tcPr>
            <w:tcW w:w="1728" w:type="dxa"/>
          </w:tcPr>
          <w:p w14:paraId="74930D43" w14:textId="77777777" w:rsidR="007A5164" w:rsidRDefault="00000000">
            <w:r>
              <w:t>Total</w:t>
            </w:r>
          </w:p>
        </w:tc>
        <w:tc>
          <w:tcPr>
            <w:tcW w:w="1728" w:type="dxa"/>
          </w:tcPr>
          <w:p w14:paraId="4870BD2C" w14:textId="77777777" w:rsidR="007A5164" w:rsidRDefault="007A5164"/>
        </w:tc>
        <w:tc>
          <w:tcPr>
            <w:tcW w:w="1728" w:type="dxa"/>
          </w:tcPr>
          <w:p w14:paraId="28162850" w14:textId="77777777" w:rsidR="007A5164" w:rsidRDefault="007A5164"/>
        </w:tc>
        <w:tc>
          <w:tcPr>
            <w:tcW w:w="1728" w:type="dxa"/>
          </w:tcPr>
          <w:p w14:paraId="75154B0B" w14:textId="77777777" w:rsidR="007A5164" w:rsidRDefault="007A5164"/>
        </w:tc>
        <w:tc>
          <w:tcPr>
            <w:tcW w:w="1728" w:type="dxa"/>
          </w:tcPr>
          <w:p w14:paraId="4CECD7DC" w14:textId="77777777" w:rsidR="007A5164" w:rsidRDefault="00000000">
            <w:r>
              <w:t>$1,100</w:t>
            </w:r>
          </w:p>
        </w:tc>
      </w:tr>
    </w:tbl>
    <w:p w14:paraId="7425683F" w14:textId="77777777" w:rsidR="007A5164" w:rsidRDefault="00000000">
      <w:pPr>
        <w:pStyle w:val="Heading1"/>
      </w:pPr>
      <w:r>
        <w:t>6. Payment Terms</w:t>
      </w:r>
    </w:p>
    <w:p w14:paraId="5A1D3365" w14:textId="77777777" w:rsidR="007A5164" w:rsidRDefault="00000000">
      <w:r>
        <w:t>• 50% upfront payment before project start</w:t>
      </w:r>
    </w:p>
    <w:p w14:paraId="2D4982EF" w14:textId="77777777" w:rsidR="007A5164" w:rsidRDefault="00000000">
      <w:r>
        <w:t>• 50% upon project completion and client approval</w:t>
      </w:r>
    </w:p>
    <w:p w14:paraId="7830CB1C" w14:textId="0DCC1A78" w:rsidR="007A5164" w:rsidRDefault="00000000">
      <w:r>
        <w:t>• Payments via [Bank Transfer]</w:t>
      </w:r>
    </w:p>
    <w:p w14:paraId="02ECEB89" w14:textId="77777777" w:rsidR="007A5164" w:rsidRDefault="00000000">
      <w:pPr>
        <w:pStyle w:val="Heading1"/>
      </w:pPr>
      <w:r>
        <w:t>7. Acceptance</w:t>
      </w:r>
    </w:p>
    <w:p w14:paraId="56148BB5" w14:textId="77777777" w:rsidR="007A5164" w:rsidRDefault="00000000">
      <w:r>
        <w:t>By signing below, the client agrees to the terms outlined in this Scope of Work.</w:t>
      </w:r>
    </w:p>
    <w:p w14:paraId="6D408DA6" w14:textId="77777777" w:rsidR="007A5164" w:rsidRDefault="00000000">
      <w:r>
        <w:br/>
        <w:t>Client Name: _________________________</w:t>
      </w:r>
    </w:p>
    <w:p w14:paraId="6087038D" w14:textId="77777777" w:rsidR="007A5164" w:rsidRDefault="00000000">
      <w:r>
        <w:t>Signature: __________________________</w:t>
      </w:r>
    </w:p>
    <w:p w14:paraId="36A027F1" w14:textId="77777777" w:rsidR="007A5164" w:rsidRDefault="00000000">
      <w:r>
        <w:t>Date: _______________________________</w:t>
      </w:r>
    </w:p>
    <w:p w14:paraId="39291BB9" w14:textId="77777777" w:rsidR="007A5164" w:rsidRDefault="00000000">
      <w:r>
        <w:br/>
        <w:t>Your Company Name: ___________________</w:t>
      </w:r>
    </w:p>
    <w:p w14:paraId="79195382" w14:textId="77777777" w:rsidR="007A5164" w:rsidRDefault="00000000">
      <w:r>
        <w:t>Signature: __________________________</w:t>
      </w:r>
    </w:p>
    <w:p w14:paraId="5BA5911E" w14:textId="77777777" w:rsidR="007A5164" w:rsidRDefault="00000000">
      <w:r>
        <w:t>Date: _______________________________</w:t>
      </w:r>
    </w:p>
    <w:sectPr w:rsidR="007A5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809182">
    <w:abstractNumId w:val="8"/>
  </w:num>
  <w:num w:numId="2" w16cid:durableId="232811515">
    <w:abstractNumId w:val="6"/>
  </w:num>
  <w:num w:numId="3" w16cid:durableId="1201673231">
    <w:abstractNumId w:val="5"/>
  </w:num>
  <w:num w:numId="4" w16cid:durableId="173156735">
    <w:abstractNumId w:val="4"/>
  </w:num>
  <w:num w:numId="5" w16cid:durableId="909073678">
    <w:abstractNumId w:val="7"/>
  </w:num>
  <w:num w:numId="6" w16cid:durableId="341932380">
    <w:abstractNumId w:val="3"/>
  </w:num>
  <w:num w:numId="7" w16cid:durableId="1074622194">
    <w:abstractNumId w:val="2"/>
  </w:num>
  <w:num w:numId="8" w16cid:durableId="1012412223">
    <w:abstractNumId w:val="1"/>
  </w:num>
  <w:num w:numId="9" w16cid:durableId="90237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DDF"/>
    <w:rsid w:val="00326F90"/>
    <w:rsid w:val="00584FCC"/>
    <w:rsid w:val="005A77AA"/>
    <w:rsid w:val="00677732"/>
    <w:rsid w:val="007A5164"/>
    <w:rsid w:val="0091145A"/>
    <w:rsid w:val="0093729D"/>
    <w:rsid w:val="009C0A20"/>
    <w:rsid w:val="00A35764"/>
    <w:rsid w:val="00A92FAE"/>
    <w:rsid w:val="00AA1D8D"/>
    <w:rsid w:val="00B47730"/>
    <w:rsid w:val="00B50872"/>
    <w:rsid w:val="00BA5561"/>
    <w:rsid w:val="00CB0664"/>
    <w:rsid w:val="00DB493D"/>
    <w:rsid w:val="00F205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B9601"/>
  <w14:defaultImageDpi w14:val="300"/>
  <w15:docId w15:val="{5FFF65E5-4397-4487-BE53-0EED6E3C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114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am-goku.github.io/PixelAnchor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 Raj</cp:lastModifiedBy>
  <cp:revision>12</cp:revision>
  <dcterms:created xsi:type="dcterms:W3CDTF">2013-12-23T23:15:00Z</dcterms:created>
  <dcterms:modified xsi:type="dcterms:W3CDTF">2025-08-12T13:17:00Z</dcterms:modified>
  <cp:category/>
</cp:coreProperties>
</file>